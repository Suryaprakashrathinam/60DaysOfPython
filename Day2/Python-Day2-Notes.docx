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1EA6D" w14:textId="26AD2EA8" w:rsidR="00912596" w:rsidRDefault="00000000">
      <w:pPr>
        <w:pStyle w:val="Heading1"/>
      </w:pPr>
      <w:r>
        <w:t>Day 2: Loops &amp; Comprehensions</w:t>
      </w:r>
      <w:r w:rsidR="008E55E4">
        <w:t xml:space="preserve"> (24/07/2025)</w:t>
      </w:r>
    </w:p>
    <w:p w14:paraId="4E8B5780" w14:textId="77777777" w:rsidR="00912596" w:rsidRDefault="00000000">
      <w:r>
        <w:t>Today’s focus was on two powerful core Python concepts:</w:t>
      </w:r>
      <w:r>
        <w:br/>
        <w:t>1. Loops – for repeating tasks</w:t>
      </w:r>
      <w:r>
        <w:br/>
        <w:t>2. List Comprehensions – a cleaner way to build lists</w:t>
      </w:r>
      <w:r>
        <w:br/>
      </w:r>
    </w:p>
    <w:p w14:paraId="52A8A5BC" w14:textId="77777777" w:rsidR="00912596" w:rsidRDefault="00000000">
      <w:pPr>
        <w:pStyle w:val="Heading2"/>
      </w:pPr>
      <w:r>
        <w:t>🔁 Loops</w:t>
      </w:r>
    </w:p>
    <w:p w14:paraId="2AEB0E24" w14:textId="77777777" w:rsidR="00912596" w:rsidRDefault="00000000">
      <w:r>
        <w:t>Loops are used to execute a block of code repeatedly.</w:t>
      </w:r>
    </w:p>
    <w:p w14:paraId="168A43B0" w14:textId="77777777" w:rsidR="00912596" w:rsidRDefault="00000000">
      <w:r>
        <w:t>1. For Loop – Iterate over lists, tuples, sets, dictionaries, and strings:</w:t>
      </w:r>
    </w:p>
    <w:p w14:paraId="51536ACA" w14:textId="77777777" w:rsidR="00912596" w:rsidRDefault="00000000">
      <w:pPr>
        <w:pStyle w:val="IntenseQuote"/>
      </w:pPr>
      <w:r>
        <w:br/>
        <w:t>fruits = ["Banana", "Orange", "Apple", "Guava", "Grapes"]</w:t>
      </w:r>
      <w:r>
        <w:br/>
        <w:t>for fruit in fruits:</w:t>
      </w:r>
      <w:r>
        <w:br/>
        <w:t xml:space="preserve">    print(fruit)</w:t>
      </w:r>
      <w:r>
        <w:br/>
      </w:r>
    </w:p>
    <w:p w14:paraId="08349589" w14:textId="77777777" w:rsidR="00912596" w:rsidRDefault="00000000">
      <w:r>
        <w:t>2. While Loop – Runs while a condition is true:</w:t>
      </w:r>
    </w:p>
    <w:p w14:paraId="64596D8D" w14:textId="77777777" w:rsidR="00912596" w:rsidRDefault="00000000">
      <w:pPr>
        <w:pStyle w:val="IntenseQuote"/>
      </w:pPr>
      <w:r>
        <w:br/>
        <w:t>i = 1</w:t>
      </w:r>
      <w:r>
        <w:br/>
        <w:t>while i &lt;= 6:</w:t>
      </w:r>
      <w:r>
        <w:br/>
        <w:t xml:space="preserve">    print(i)</w:t>
      </w:r>
      <w:r>
        <w:br/>
        <w:t xml:space="preserve">    i += 1</w:t>
      </w:r>
      <w:r>
        <w:br/>
      </w:r>
    </w:p>
    <w:p w14:paraId="55CCB0AF" w14:textId="77777777" w:rsidR="00912596" w:rsidRDefault="00000000">
      <w:r>
        <w:t>3. Break and Continue – Control the flow of loops:</w:t>
      </w:r>
    </w:p>
    <w:p w14:paraId="28A30A15" w14:textId="77777777" w:rsidR="00912596" w:rsidRDefault="00000000">
      <w:pPr>
        <w:pStyle w:val="IntenseQuote"/>
      </w:pPr>
      <w:r>
        <w:br/>
        <w:t># Break Example</w:t>
      </w:r>
      <w:r>
        <w:br/>
        <w:t>nums = [1, 2, 3, 4, 4, 5, 9, 8, 10]</w:t>
      </w:r>
      <w:r>
        <w:br/>
        <w:t>for n in nums:</w:t>
      </w:r>
      <w:r>
        <w:br/>
        <w:t xml:space="preserve">    if n == 4:</w:t>
      </w:r>
      <w:r>
        <w:br/>
        <w:t xml:space="preserve">        break</w:t>
      </w:r>
      <w:r>
        <w:br/>
        <w:t xml:space="preserve">    print(n)</w:t>
      </w:r>
      <w:r>
        <w:br/>
      </w:r>
      <w:r>
        <w:br/>
        <w:t># Continue Example</w:t>
      </w:r>
      <w:r>
        <w:br/>
        <w:t>for n in nums:</w:t>
      </w:r>
      <w:r>
        <w:br/>
        <w:t xml:space="preserve">    if n == 4:</w:t>
      </w:r>
      <w:r>
        <w:br/>
        <w:t xml:space="preserve">        continue</w:t>
      </w:r>
      <w:r>
        <w:br/>
        <w:t xml:space="preserve">    print(n)</w:t>
      </w:r>
      <w:r>
        <w:br/>
      </w:r>
    </w:p>
    <w:p w14:paraId="11C69FAC" w14:textId="77777777" w:rsidR="00912596" w:rsidRDefault="00000000">
      <w:pPr>
        <w:pStyle w:val="Heading2"/>
      </w:pPr>
      <w:r>
        <w:lastRenderedPageBreak/>
        <w:t>🧠 List Comprehensions</w:t>
      </w:r>
    </w:p>
    <w:p w14:paraId="0BE84D5F" w14:textId="77777777" w:rsidR="00912596" w:rsidRDefault="00000000">
      <w:r>
        <w:t>A cleaner and more efficient way to create lists in a single line.</w:t>
      </w:r>
    </w:p>
    <w:p w14:paraId="69ECFEB7" w14:textId="77777777" w:rsidR="00912596" w:rsidRDefault="00000000">
      <w:r>
        <w:t>1. Create a list of squares using for loop and list comprehension:</w:t>
      </w:r>
    </w:p>
    <w:p w14:paraId="43F49E14" w14:textId="77777777" w:rsidR="00912596" w:rsidRDefault="00000000">
      <w:pPr>
        <w:pStyle w:val="IntenseQuote"/>
      </w:pPr>
      <w:r>
        <w:br/>
        <w:t># Using loop</w:t>
      </w:r>
      <w:r>
        <w:br/>
        <w:t>squares_loop = []</w:t>
      </w:r>
      <w:r>
        <w:br/>
        <w:t>for i in range(1, 6):</w:t>
      </w:r>
      <w:r>
        <w:br/>
        <w:t xml:space="preserve">    squares_loop.append(i * i)</w:t>
      </w:r>
      <w:r>
        <w:br/>
      </w:r>
      <w:r>
        <w:br/>
        <w:t># Using comprehension</w:t>
      </w:r>
      <w:r>
        <w:br/>
        <w:t>squares_comp = [i * i for i in range(1, 6)]</w:t>
      </w:r>
      <w:r>
        <w:br/>
        <w:t>print(squares_loop)</w:t>
      </w:r>
      <w:r>
        <w:br/>
        <w:t>print(squares_comp)</w:t>
      </w:r>
      <w:r>
        <w:br/>
      </w:r>
    </w:p>
    <w:p w14:paraId="1A6138D0" w14:textId="77777777" w:rsidR="00912596" w:rsidRDefault="00000000">
      <w:r>
        <w:t>2. Create a list of even numbers from 1 to 10:</w:t>
      </w:r>
    </w:p>
    <w:p w14:paraId="1ECD4B59" w14:textId="77777777" w:rsidR="00912596" w:rsidRDefault="00000000">
      <w:pPr>
        <w:pStyle w:val="IntenseQuote"/>
      </w:pPr>
      <w:r>
        <w:br/>
        <w:t>evens = [x for x in range(1, 11) if x % 2 == 0]</w:t>
      </w:r>
      <w:r>
        <w:br/>
        <w:t>print(evens)</w:t>
      </w:r>
      <w:r>
        <w:br/>
      </w:r>
    </w:p>
    <w:p w14:paraId="44D04942" w14:textId="77777777" w:rsidR="00912596" w:rsidRDefault="00000000">
      <w:r>
        <w:t>3. Convert list of strings into uppercase:</w:t>
      </w:r>
    </w:p>
    <w:p w14:paraId="05973E19" w14:textId="77777777" w:rsidR="00912596" w:rsidRDefault="00000000">
      <w:pPr>
        <w:pStyle w:val="IntenseQuote"/>
      </w:pPr>
      <w:r>
        <w:br/>
        <w:t>fruits = ["Banana", "Orange", "Apple", "Guava", "Grapes"]</w:t>
      </w:r>
      <w:r>
        <w:br/>
        <w:t>upper_words = [w.upper() for w in fruits]</w:t>
      </w:r>
      <w:r>
        <w:br/>
        <w:t>print(upper_words)</w:t>
      </w:r>
      <w:r>
        <w:br/>
      </w:r>
    </w:p>
    <w:p w14:paraId="163605BF" w14:textId="77777777" w:rsidR="00912596" w:rsidRDefault="00000000">
      <w:r>
        <w:t>⚠️ Note: If you miss the parentheses in `w.upper()`, you'll collect function references instead of calling them.</w:t>
      </w:r>
    </w:p>
    <w:p w14:paraId="318740DC" w14:textId="77777777" w:rsidR="00912596" w:rsidRDefault="00000000">
      <w:pPr>
        <w:pStyle w:val="Heading2"/>
      </w:pPr>
      <w:r>
        <w:t>🔧 Mini Task</w:t>
      </w:r>
    </w:p>
    <w:p w14:paraId="2CD014E9" w14:textId="77777777" w:rsidR="00912596" w:rsidRDefault="00000000">
      <w:r>
        <w:t>1. Get numbers from 1 to 20 using a while loop:</w:t>
      </w:r>
    </w:p>
    <w:p w14:paraId="45BEF214" w14:textId="77777777" w:rsidR="00912596" w:rsidRDefault="00000000">
      <w:pPr>
        <w:pStyle w:val="IntenseQuote"/>
      </w:pPr>
      <w:r>
        <w:br/>
        <w:t>i = 1</w:t>
      </w:r>
      <w:r>
        <w:br/>
        <w:t>nums = []</w:t>
      </w:r>
      <w:r>
        <w:br/>
        <w:t>while i &lt;= 20:</w:t>
      </w:r>
      <w:r>
        <w:br/>
        <w:t xml:space="preserve">    nums.append(i)</w:t>
      </w:r>
      <w:r>
        <w:br/>
      </w:r>
      <w:r>
        <w:lastRenderedPageBreak/>
        <w:t xml:space="preserve">    i += 1</w:t>
      </w:r>
      <w:r>
        <w:br/>
        <w:t>print(nums)</w:t>
      </w:r>
      <w:r>
        <w:br/>
      </w:r>
    </w:p>
    <w:p w14:paraId="4959D563" w14:textId="77777777" w:rsidR="00912596" w:rsidRDefault="00000000">
      <w:r>
        <w:t>2. Filter multiples of 3 using list comprehension:</w:t>
      </w:r>
    </w:p>
    <w:p w14:paraId="165C14EE" w14:textId="77777777" w:rsidR="00912596" w:rsidRDefault="00000000">
      <w:pPr>
        <w:pStyle w:val="IntenseQuote"/>
      </w:pPr>
      <w:r>
        <w:br/>
        <w:t>multiples = [x for x in range(0, 21) if x % 3 == 0]</w:t>
      </w:r>
      <w:r>
        <w:br/>
        <w:t>print(multiples)</w:t>
      </w:r>
      <w:r>
        <w:br/>
      </w:r>
    </w:p>
    <w:p w14:paraId="659B9965" w14:textId="77777777" w:rsidR="00912596" w:rsidRDefault="00000000">
      <w:r>
        <w:t>3. Use a loop to print Even/Odd for each number from 1 to 20:</w:t>
      </w:r>
    </w:p>
    <w:p w14:paraId="1D58949B" w14:textId="77777777" w:rsidR="00912596" w:rsidRDefault="00000000">
      <w:pPr>
        <w:pStyle w:val="IntenseQuote"/>
      </w:pPr>
      <w:r>
        <w:br/>
        <w:t>for i in range(1, 21):</w:t>
      </w:r>
      <w:r>
        <w:br/>
        <w:t xml:space="preserve">    if i % 2 == 0:</w:t>
      </w:r>
      <w:r>
        <w:br/>
        <w:t xml:space="preserve">        print(f"{i} is Even")</w:t>
      </w:r>
      <w:r>
        <w:br/>
        <w:t xml:space="preserve">    else:</w:t>
      </w:r>
      <w:r>
        <w:br/>
        <w:t xml:space="preserve">        print(f"{i} is Odd")</w:t>
      </w:r>
      <w:r>
        <w:br/>
      </w:r>
    </w:p>
    <w:sectPr w:rsidR="009125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5935641">
    <w:abstractNumId w:val="8"/>
  </w:num>
  <w:num w:numId="2" w16cid:durableId="740907902">
    <w:abstractNumId w:val="6"/>
  </w:num>
  <w:num w:numId="3" w16cid:durableId="788401498">
    <w:abstractNumId w:val="5"/>
  </w:num>
  <w:num w:numId="4" w16cid:durableId="960770650">
    <w:abstractNumId w:val="4"/>
  </w:num>
  <w:num w:numId="5" w16cid:durableId="1156729440">
    <w:abstractNumId w:val="7"/>
  </w:num>
  <w:num w:numId="6" w16cid:durableId="188110429">
    <w:abstractNumId w:val="3"/>
  </w:num>
  <w:num w:numId="7" w16cid:durableId="1490250469">
    <w:abstractNumId w:val="2"/>
  </w:num>
  <w:num w:numId="8" w16cid:durableId="2109688490">
    <w:abstractNumId w:val="1"/>
  </w:num>
  <w:num w:numId="9" w16cid:durableId="2064064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71B"/>
    <w:rsid w:val="0029639D"/>
    <w:rsid w:val="00326F90"/>
    <w:rsid w:val="008E55E4"/>
    <w:rsid w:val="0091259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354DB"/>
  <w14:defaultImageDpi w14:val="300"/>
  <w15:docId w15:val="{466B2071-48BA-4B03-A6C0-819DE201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DESIGN- FACTORY</cp:lastModifiedBy>
  <cp:revision>2</cp:revision>
  <dcterms:created xsi:type="dcterms:W3CDTF">2013-12-23T23:15:00Z</dcterms:created>
  <dcterms:modified xsi:type="dcterms:W3CDTF">2025-07-24T12:53:00Z</dcterms:modified>
  <cp:category/>
</cp:coreProperties>
</file>