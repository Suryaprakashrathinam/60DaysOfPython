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3C663" w14:textId="77777777" w:rsidR="007D6C0C" w:rsidRDefault="00000000">
      <w:pPr>
        <w:pStyle w:val="Title"/>
      </w:pPr>
      <w:r>
        <w:t>Python Learning Notes – Day 1</w:t>
      </w:r>
    </w:p>
    <w:p w14:paraId="661EC6B6" w14:textId="25AD6E9D" w:rsidR="007D6C0C" w:rsidRDefault="00000000">
      <w:r>
        <w:t>This document contains notes for Day 1</w:t>
      </w:r>
      <w:r w:rsidR="000A01AE">
        <w:t xml:space="preserve"> (1</w:t>
      </w:r>
      <w:r w:rsidR="00FA2C57">
        <w:t>6</w:t>
      </w:r>
      <w:r w:rsidR="000A01AE">
        <w:t>/07/2025)</w:t>
      </w:r>
      <w:r>
        <w:t xml:space="preserve"> of my 60-Day Python Roadmap.</w:t>
      </w:r>
      <w:r>
        <w:br/>
        <w:t>This is a continuation of my 30 Days Python Challenge conducted by IDC.</w:t>
      </w:r>
    </w:p>
    <w:p w14:paraId="45BA32F9" w14:textId="77777777" w:rsidR="007D6C0C" w:rsidRDefault="00000000">
      <w:pPr>
        <w:pStyle w:val="Heading1"/>
      </w:pPr>
      <w:r>
        <w:t>Lists</w:t>
      </w:r>
    </w:p>
    <w:p w14:paraId="134241CB" w14:textId="77777777" w:rsidR="007D6C0C" w:rsidRDefault="00000000">
      <w:r>
        <w:t>✅ Created a list of fruits:</w:t>
      </w:r>
      <w:r>
        <w:br/>
        <w:t>fruits = ['Banana', 'Orange', 'Apple', 'Guava', 'Grapes']</w:t>
      </w:r>
      <w:r>
        <w:br/>
      </w:r>
      <w:r>
        <w:br/>
        <w:t>✅ Added an item using append():</w:t>
      </w:r>
      <w:r>
        <w:br/>
        <w:t>fruits.append('Mango')</w:t>
      </w:r>
      <w:r>
        <w:br/>
      </w:r>
      <w:r>
        <w:br/>
        <w:t>✅ Removed an item using remove():</w:t>
      </w:r>
      <w:r>
        <w:br/>
        <w:t>fruits.remove('Orange')</w:t>
      </w:r>
      <w:r>
        <w:br/>
      </w:r>
      <w:r>
        <w:br/>
        <w:t>✅ Accessed elements by index:</w:t>
      </w:r>
      <w:r>
        <w:br/>
        <w:t>fruits[1:4] (slicing)</w:t>
      </w:r>
      <w:r>
        <w:br/>
        <w:t>fruits[-1] (last element)</w:t>
      </w:r>
      <w:r>
        <w:br/>
        <w:t>fruits[0:3] (sublist)</w:t>
      </w:r>
    </w:p>
    <w:p w14:paraId="6FE2B939" w14:textId="77777777" w:rsidR="007D6C0C" w:rsidRDefault="00000000">
      <w:pPr>
        <w:pStyle w:val="Heading1"/>
      </w:pPr>
      <w:r>
        <w:t>Tuples</w:t>
      </w:r>
    </w:p>
    <w:p w14:paraId="67E8AD8D" w14:textId="77777777" w:rsidR="007D6C0C" w:rsidRDefault="00000000">
      <w:r>
        <w:t>✅ Created a tuple:</w:t>
      </w:r>
      <w:r>
        <w:br/>
        <w:t>fruits = ('Banana', 'Orange', 'Apple', 'Guava', 'Grapes', 'Mango')</w:t>
      </w:r>
      <w:r>
        <w:br/>
      </w:r>
      <w:r>
        <w:br/>
        <w:t>⚠️ Tuples are immutable:</w:t>
      </w:r>
      <w:r>
        <w:br/>
        <w:t>Attempting fruits.append('Mango') raises AttributeError.</w:t>
      </w:r>
    </w:p>
    <w:p w14:paraId="6456DF26" w14:textId="77777777" w:rsidR="007D6C0C" w:rsidRDefault="00000000">
      <w:pPr>
        <w:pStyle w:val="Heading1"/>
      </w:pPr>
      <w:r>
        <w:t>Sets</w:t>
      </w:r>
    </w:p>
    <w:p w14:paraId="73BBA857" w14:textId="77777777" w:rsidR="007D6C0C" w:rsidRDefault="00000000">
      <w:r>
        <w:t>✅ Created a set with duplicates:</w:t>
      </w:r>
      <w:r>
        <w:br/>
        <w:t>nums = {1,2,3,3,4,5,5,5,6}</w:t>
      </w:r>
      <w:r>
        <w:br/>
        <w:t>Duplicates are automatically removed.</w:t>
      </w:r>
      <w:r>
        <w:br/>
      </w:r>
      <w:r>
        <w:br/>
        <w:t>✅ Added an element using add():</w:t>
      </w:r>
      <w:r>
        <w:br/>
        <w:t>nums.add(10)</w:t>
      </w:r>
      <w:r>
        <w:br/>
      </w:r>
      <w:r>
        <w:br/>
        <w:t>✅ Removed an element using remove():</w:t>
      </w:r>
      <w:r>
        <w:br/>
        <w:t>nums.remove(5)</w:t>
      </w:r>
    </w:p>
    <w:p w14:paraId="01361542" w14:textId="77777777" w:rsidR="007D6C0C" w:rsidRDefault="00000000">
      <w:pPr>
        <w:pStyle w:val="Heading1"/>
      </w:pPr>
      <w:r>
        <w:lastRenderedPageBreak/>
        <w:t>Dictionaries</w:t>
      </w:r>
    </w:p>
    <w:p w14:paraId="12DA3E00" w14:textId="77777777" w:rsidR="007D6C0C" w:rsidRDefault="00000000">
      <w:r>
        <w:t>✅ Created a dictionary with 3 key-value pairs:</w:t>
      </w:r>
      <w:r>
        <w:br/>
        <w:t>dict1 = {</w:t>
      </w:r>
      <w:r>
        <w:br/>
        <w:t xml:space="preserve">    'Surya':30,</w:t>
      </w:r>
      <w:r>
        <w:br/>
        <w:t xml:space="preserve">    'Abinaya':33,</w:t>
      </w:r>
      <w:r>
        <w:br/>
        <w:t xml:space="preserve">    'Ishu':31</w:t>
      </w:r>
      <w:r>
        <w:br/>
        <w:t>}</w:t>
      </w:r>
      <w:r>
        <w:br/>
      </w:r>
      <w:r>
        <w:br/>
        <w:t>✅ Accessed a value by key:</w:t>
      </w:r>
      <w:r>
        <w:br/>
        <w:t>dict1['Ishu']</w:t>
      </w:r>
      <w:r>
        <w:br/>
      </w:r>
      <w:r>
        <w:br/>
        <w:t>✅ Updated a value:</w:t>
      </w:r>
      <w:r>
        <w:br/>
        <w:t>dict1['Ishu'] = 28</w:t>
      </w:r>
      <w:r>
        <w:br/>
      </w:r>
      <w:r>
        <w:br/>
        <w:t>✅ Looped through keys:</w:t>
      </w:r>
      <w:r>
        <w:br/>
        <w:t>for key in dict1.keys():</w:t>
      </w:r>
      <w:r>
        <w:br/>
        <w:t>✅ Looped through values:</w:t>
      </w:r>
      <w:r>
        <w:br/>
        <w:t>for value in dict1.values():</w:t>
      </w:r>
      <w:r>
        <w:br/>
        <w:t>✅ Looped through key-value pairs:</w:t>
      </w:r>
      <w:r>
        <w:br/>
        <w:t>for key, value in dict1.items():</w:t>
      </w:r>
    </w:p>
    <w:p w14:paraId="5989423E" w14:textId="77777777" w:rsidR="007D6C0C" w:rsidRDefault="00000000">
      <w:pPr>
        <w:pStyle w:val="Heading1"/>
      </w:pPr>
      <w:r>
        <w:t>Mini Project: Remove Duplicates</w:t>
      </w:r>
    </w:p>
    <w:p w14:paraId="01BF2B5E" w14:textId="77777777" w:rsidR="007D6C0C" w:rsidRDefault="00000000">
      <w:r>
        <w:t>✅ Created a list of numbers:</w:t>
      </w:r>
      <w:r>
        <w:br/>
        <w:t>nums = [1,2,3,4,4,5,9,8,10]</w:t>
      </w:r>
      <w:r>
        <w:br/>
      </w:r>
      <w:r>
        <w:br/>
        <w:t>✅ Converted list to set to remove duplicates:</w:t>
      </w:r>
      <w:r>
        <w:br/>
        <w:t>sets = set(nums)</w:t>
      </w:r>
      <w:r>
        <w:br/>
      </w:r>
      <w:r>
        <w:br/>
        <w:t>✅ Converted set back to list:</w:t>
      </w:r>
      <w:r>
        <w:br/>
        <w:t>nums_new = list(sets)</w:t>
      </w:r>
      <w:r>
        <w:br/>
      </w:r>
      <w:r>
        <w:br/>
        <w:t>✅ Printed all versions and verified types.</w:t>
      </w:r>
    </w:p>
    <w:p w14:paraId="1DEF610F" w14:textId="77777777" w:rsidR="007D6C0C" w:rsidRDefault="00000000">
      <w:r>
        <w:t>🎯 Day 1 completed successfully. Ready to proceed to Day 2 – Loops &amp; Comprehensions.</w:t>
      </w:r>
    </w:p>
    <w:sectPr w:rsidR="007D6C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325343">
    <w:abstractNumId w:val="8"/>
  </w:num>
  <w:num w:numId="2" w16cid:durableId="1942759940">
    <w:abstractNumId w:val="6"/>
  </w:num>
  <w:num w:numId="3" w16cid:durableId="1681545178">
    <w:abstractNumId w:val="5"/>
  </w:num>
  <w:num w:numId="4" w16cid:durableId="1273711118">
    <w:abstractNumId w:val="4"/>
  </w:num>
  <w:num w:numId="5" w16cid:durableId="590357237">
    <w:abstractNumId w:val="7"/>
  </w:num>
  <w:num w:numId="6" w16cid:durableId="307326941">
    <w:abstractNumId w:val="3"/>
  </w:num>
  <w:num w:numId="7" w16cid:durableId="946696559">
    <w:abstractNumId w:val="2"/>
  </w:num>
  <w:num w:numId="8" w16cid:durableId="31005109">
    <w:abstractNumId w:val="1"/>
  </w:num>
  <w:num w:numId="9" w16cid:durableId="34239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01AE"/>
    <w:rsid w:val="000C4C0A"/>
    <w:rsid w:val="0015074B"/>
    <w:rsid w:val="0029639D"/>
    <w:rsid w:val="00326F90"/>
    <w:rsid w:val="007D6C0C"/>
    <w:rsid w:val="00AA1D8D"/>
    <w:rsid w:val="00B47730"/>
    <w:rsid w:val="00CB0664"/>
    <w:rsid w:val="00FA2C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DD1D7C"/>
  <w14:defaultImageDpi w14:val="300"/>
  <w15:docId w15:val="{7E309DF0-FA16-4191-86F8-3411F1C6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DESIGN- FACTORY</cp:lastModifiedBy>
  <cp:revision>3</cp:revision>
  <dcterms:created xsi:type="dcterms:W3CDTF">2013-12-23T23:15:00Z</dcterms:created>
  <dcterms:modified xsi:type="dcterms:W3CDTF">2025-07-16T10:08:00Z</dcterms:modified>
  <cp:category/>
</cp:coreProperties>
</file>