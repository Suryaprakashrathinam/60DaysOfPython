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60-Day Python Roadmap – Inventory Management System Capstone</w:t>
      </w:r>
    </w:p>
    <w:p>
      <w:pPr>
        <w:pStyle w:val="Heading1"/>
      </w:pPr>
      <w:r>
        <w:t>🎯 Overview</w:t>
      </w:r>
    </w:p>
    <w:p>
      <w:r>
        <w:t>This roadmap builds on your 30-Day Python Challenge to advance your skills with:</w:t>
        <w:br/>
        <w:t>✅ Deeper understanding of Python fundamentals</w:t>
        <w:br/>
        <w:t>✅ Real-world libraries (requests, pandas, sqlite3, etc.)</w:t>
        <w:br/>
        <w:t>✅ Automation scripting</w:t>
        <w:br/>
        <w:t>✅ A full Inventory Management System project</w:t>
      </w:r>
    </w:p>
    <w:p>
      <w:pPr>
        <w:pStyle w:val="Heading1"/>
      </w:pPr>
      <w:r>
        <w:t>🟢 Phase 1: Core Python Refresher (Days 1–10)</w:t>
      </w:r>
    </w:p>
    <w:p>
      <w:r>
        <w:t>Topics to Cover:</w:t>
        <w:br/>
        <w:t>- Advanced Data Structures</w:t>
        <w:br/>
        <w:t>- Comprehensions</w:t>
        <w:br/>
        <w:t>- Functions and Lambdas</w:t>
        <w:br/>
        <w:t>- Exception Handling</w:t>
        <w:br/>
        <w:t>- OOP</w:t>
        <w:br/>
        <w:t>- File I/O (JSON/CSV)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Day</w:t>
            </w:r>
          </w:p>
        </w:tc>
        <w:tc>
          <w:tcPr>
            <w:tcW w:type="dxa" w:w="2880"/>
          </w:tcPr>
          <w:p>
            <w:r>
              <w:t>Focus</w:t>
            </w:r>
          </w:p>
        </w:tc>
        <w:tc>
          <w:tcPr>
            <w:tcW w:type="dxa" w:w="2880"/>
          </w:tcPr>
          <w:p>
            <w:r>
              <w:t>Task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Data Types</w:t>
            </w:r>
          </w:p>
        </w:tc>
        <w:tc>
          <w:tcPr>
            <w:tcW w:type="dxa" w:w="2880"/>
          </w:tcPr>
          <w:p>
            <w:r>
              <w:t>Revise lists, dicts, tuples, sets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Loops &amp; Comprehensions</w:t>
            </w:r>
          </w:p>
        </w:tc>
        <w:tc>
          <w:tcPr>
            <w:tcW w:type="dxa" w:w="2880"/>
          </w:tcPr>
          <w:p>
            <w:r>
              <w:t>Practice nested loops, list comprehensions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Functions &amp; Lambdas</w:t>
            </w:r>
          </w:p>
        </w:tc>
        <w:tc>
          <w:tcPr>
            <w:tcW w:type="dxa" w:w="2880"/>
          </w:tcPr>
          <w:p>
            <w:r>
              <w:t>Build mini calculator functions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Exception Handling</w:t>
            </w:r>
          </w:p>
        </w:tc>
        <w:tc>
          <w:tcPr>
            <w:tcW w:type="dxa" w:w="2880"/>
          </w:tcPr>
          <w:p>
            <w:r>
              <w:t>Write code with try/except, custom exceptions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OOP Basics</w:t>
            </w:r>
          </w:p>
        </w:tc>
        <w:tc>
          <w:tcPr>
            <w:tcW w:type="dxa" w:w="2880"/>
          </w:tcPr>
          <w:p>
            <w:r>
              <w:t>Create a `Product` and `Category` class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OOP Inheritance</w:t>
            </w:r>
          </w:p>
        </w:tc>
        <w:tc>
          <w:tcPr>
            <w:tcW w:type="dxa" w:w="2880"/>
          </w:tcPr>
          <w:p>
            <w:r>
              <w:t>Extend `Item` into `PerishableItem` and `NonPerishableItem`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Magic Methods</w:t>
            </w:r>
          </w:p>
        </w:tc>
        <w:tc>
          <w:tcPr>
            <w:tcW w:type="dxa" w:w="2880"/>
          </w:tcPr>
          <w:p>
            <w:r>
              <w:t>Implement `__str__`, `__len__`, etc.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File I/O Basics</w:t>
            </w:r>
          </w:p>
        </w:tc>
        <w:tc>
          <w:tcPr>
            <w:tcW w:type="dxa" w:w="2880"/>
          </w:tcPr>
          <w:p>
            <w:r>
              <w:t>Read/write text and CSV files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JSON Handling</w:t>
            </w:r>
          </w:p>
        </w:tc>
        <w:tc>
          <w:tcPr>
            <w:tcW w:type="dxa" w:w="2880"/>
          </w:tcPr>
          <w:p>
            <w:r>
              <w:t>Parse and save JSON data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Mini Project</w:t>
            </w:r>
          </w:p>
        </w:tc>
        <w:tc>
          <w:tcPr>
            <w:tcW w:type="dxa" w:w="2880"/>
          </w:tcPr>
          <w:p>
            <w:r>
              <w:t>Simple Contact Book (CRUD in CSV)</w:t>
            </w:r>
          </w:p>
        </w:tc>
      </w:tr>
    </w:tbl>
    <w:p>
      <w:pPr>
        <w:pStyle w:val="Heading1"/>
      </w:pPr>
      <w:r>
        <w:t>🟡 Phase 2: Libraries &amp; Intermediate Projects (Days 11–30)</w:t>
      </w:r>
    </w:p>
    <w:p>
      <w:r>
        <w:t>Topics:</w:t>
        <w:br/>
        <w:t>- requests</w:t>
        <w:br/>
        <w:t>- BeautifulSoup</w:t>
        <w:br/>
        <w:t>- pandas</w:t>
        <w:br/>
        <w:t>- sqlite3</w:t>
        <w:br/>
        <w:t>- argparse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Day</w:t>
            </w:r>
          </w:p>
        </w:tc>
        <w:tc>
          <w:tcPr>
            <w:tcW w:type="dxa" w:w="2880"/>
          </w:tcPr>
          <w:p>
            <w:r>
              <w:t>Focus</w:t>
            </w:r>
          </w:p>
        </w:tc>
        <w:tc>
          <w:tcPr>
            <w:tcW w:type="dxa" w:w="2880"/>
          </w:tcPr>
          <w:p>
            <w:r>
              <w:t>Task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requests Basics</w:t>
            </w:r>
          </w:p>
        </w:tc>
        <w:tc>
          <w:tcPr>
            <w:tcW w:type="dxa" w:w="2880"/>
          </w:tcPr>
          <w:p>
            <w:r>
              <w:t>Fetch JSON data from a public API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requests Advanced</w:t>
            </w:r>
          </w:p>
        </w:tc>
        <w:tc>
          <w:tcPr>
            <w:tcW w:type="dxa" w:w="2880"/>
          </w:tcPr>
          <w:p>
            <w:r>
              <w:t>Handle headers, params, save response to JSON file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BeautifulSoup Basics</w:t>
            </w:r>
          </w:p>
        </w:tc>
        <w:tc>
          <w:tcPr>
            <w:tcW w:type="dxa" w:w="2880"/>
          </w:tcPr>
          <w:p>
            <w:r>
              <w:t>Parse HTML and extract elements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Web Scraping Project</w:t>
            </w:r>
          </w:p>
        </w:tc>
        <w:tc>
          <w:tcPr>
            <w:tcW w:type="dxa" w:w="2880"/>
          </w:tcPr>
          <w:p>
            <w:r>
              <w:t>Scrape sample quotes or products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pandas Basics</w:t>
            </w:r>
          </w:p>
        </w:tc>
        <w:tc>
          <w:tcPr>
            <w:tcW w:type="dxa" w:w="2880"/>
          </w:tcPr>
          <w:p>
            <w:r>
              <w:t>Read CSV, clean data, calculate summary statistics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pandas Advanced</w:t>
            </w:r>
          </w:p>
        </w:tc>
        <w:tc>
          <w:tcPr>
            <w:tcW w:type="dxa" w:w="2880"/>
          </w:tcPr>
          <w:p>
            <w:r>
              <w:t>GroupBy, pivot tables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sqlite3 Basics</w:t>
            </w:r>
          </w:p>
        </w:tc>
        <w:tc>
          <w:tcPr>
            <w:tcW w:type="dxa" w:w="2880"/>
          </w:tcPr>
          <w:p>
            <w:r>
              <w:t>Create a database and a table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sqlite3 CRUD</w:t>
            </w:r>
          </w:p>
        </w:tc>
        <w:tc>
          <w:tcPr>
            <w:tcW w:type="dxa" w:w="2880"/>
          </w:tcPr>
          <w:p>
            <w:r>
              <w:t>Insert, update, delete records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argparse Basics</w:t>
            </w:r>
          </w:p>
        </w:tc>
        <w:tc>
          <w:tcPr>
            <w:tcW w:type="dxa" w:w="2880"/>
          </w:tcPr>
          <w:p>
            <w:r>
              <w:t>Build a CLI utility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Expense Tracker</w:t>
            </w:r>
          </w:p>
        </w:tc>
        <w:tc>
          <w:tcPr>
            <w:tcW w:type="dxa" w:w="2880"/>
          </w:tcPr>
          <w:p>
            <w:r>
              <w:t>CRUD with SQLite and CLI interface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pandas/sqlite3 Deep Dive</w:t>
            </w:r>
          </w:p>
        </w:tc>
        <w:tc>
          <w:tcPr>
            <w:tcW w:type="dxa" w:w="2880"/>
          </w:tcPr>
          <w:p>
            <w:r>
              <w:t>Enhance Expense Tracker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pandas/sqlite3 Deep Dive</w:t>
            </w:r>
          </w:p>
        </w:tc>
        <w:tc>
          <w:tcPr>
            <w:tcW w:type="dxa" w:w="2880"/>
          </w:tcPr>
          <w:p>
            <w:r>
              <w:t>Enhance Expense Tracker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pandas/sqlite3 Deep Dive</w:t>
            </w:r>
          </w:p>
        </w:tc>
        <w:tc>
          <w:tcPr>
            <w:tcW w:type="dxa" w:w="2880"/>
          </w:tcPr>
          <w:p>
            <w:r>
              <w:t>Enhance Expense Tracker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Project Refactoring</w:t>
            </w:r>
          </w:p>
        </w:tc>
        <w:tc>
          <w:tcPr>
            <w:tcW w:type="dxa" w:w="2880"/>
          </w:tcPr>
          <w:p>
            <w:r>
              <w:t>Clean up code, improve error handling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Project Refactoring</w:t>
            </w:r>
          </w:p>
        </w:tc>
        <w:tc>
          <w:tcPr>
            <w:tcW w:type="dxa" w:w="2880"/>
          </w:tcPr>
          <w:p>
            <w:r>
              <w:t>Clean up code, improve error handling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Extra Practice</w:t>
            </w:r>
          </w:p>
        </w:tc>
        <w:tc>
          <w:tcPr>
            <w:tcW w:type="dxa" w:w="2880"/>
          </w:tcPr>
          <w:p>
            <w:r>
              <w:t>Mini projects: Weather App, JSON parser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Extra Practice</w:t>
            </w:r>
          </w:p>
        </w:tc>
        <w:tc>
          <w:tcPr>
            <w:tcW w:type="dxa" w:w="2880"/>
          </w:tcPr>
          <w:p>
            <w:r>
              <w:t>Mini projects: Weather App, JSON parser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Extra Practice</w:t>
            </w:r>
          </w:p>
        </w:tc>
        <w:tc>
          <w:tcPr>
            <w:tcW w:type="dxa" w:w="2880"/>
          </w:tcPr>
          <w:p>
            <w:r>
              <w:t>Mini projects: Weather App, JSON parser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Recap &amp; Notes</w:t>
            </w:r>
          </w:p>
        </w:tc>
        <w:tc>
          <w:tcPr>
            <w:tcW w:type="dxa" w:w="2880"/>
          </w:tcPr>
          <w:p>
            <w:r>
              <w:t>Summarize learnings, prepare reference cheatsheets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Recap &amp; Notes</w:t>
            </w:r>
          </w:p>
        </w:tc>
        <w:tc>
          <w:tcPr>
            <w:tcW w:type="dxa" w:w="2880"/>
          </w:tcPr>
          <w:p>
            <w:r>
              <w:t>Summarize learnings, prepare reference cheatsheets</w:t>
            </w:r>
          </w:p>
        </w:tc>
      </w:tr>
    </w:tbl>
    <w:p>
      <w:pPr>
        <w:pStyle w:val="Heading1"/>
      </w:pPr>
      <w:r>
        <w:t>🟣 Phase 3: Automation &amp; Real-World Use Cases (Days 31–45)</w:t>
      </w:r>
    </w:p>
    <w:p>
      <w:r>
        <w:t>Topics:</w:t>
        <w:br/>
        <w:t>- File/folder automation (os, shutil, pathlib)</w:t>
        <w:br/>
        <w:t>- Sending emails (smtplib)</w:t>
        <w:br/>
        <w:t>- Scheduling tasks (schedule)</w:t>
        <w:br/>
        <w:t>- Excel reports (openpyxl)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Day</w:t>
            </w:r>
          </w:p>
        </w:tc>
        <w:tc>
          <w:tcPr>
            <w:tcW w:type="dxa" w:w="2880"/>
          </w:tcPr>
          <w:p>
            <w:r>
              <w:t>Focus</w:t>
            </w:r>
          </w:p>
        </w:tc>
        <w:tc>
          <w:tcPr>
            <w:tcW w:type="dxa" w:w="2880"/>
          </w:tcPr>
          <w:p>
            <w:r>
              <w:t>Task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os &amp; shutil</w:t>
            </w:r>
          </w:p>
        </w:tc>
        <w:tc>
          <w:tcPr>
            <w:tcW w:type="dxa" w:w="2880"/>
          </w:tcPr>
          <w:p>
            <w:r>
              <w:t>Move, rename, and delete files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pathlib</w:t>
            </w:r>
          </w:p>
        </w:tc>
        <w:tc>
          <w:tcPr>
            <w:tcW w:type="dxa" w:w="2880"/>
          </w:tcPr>
          <w:p>
            <w:r>
              <w:t>Path manipulations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smtplib Email</w:t>
            </w:r>
          </w:p>
        </w:tc>
        <w:tc>
          <w:tcPr>
            <w:tcW w:type="dxa" w:w="2880"/>
          </w:tcPr>
          <w:p>
            <w:r>
              <w:t>Send test emails from Python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Automate Reports</w:t>
            </w:r>
          </w:p>
        </w:tc>
        <w:tc>
          <w:tcPr>
            <w:tcW w:type="dxa" w:w="2880"/>
          </w:tcPr>
          <w:p>
            <w:r>
              <w:t>Email daily reports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schedule Library</w:t>
            </w:r>
          </w:p>
        </w:tc>
        <w:tc>
          <w:tcPr>
            <w:tcW w:type="dxa" w:w="2880"/>
          </w:tcPr>
          <w:p>
            <w:r>
              <w:t>Schedule script execution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File Organizer Project</w:t>
            </w:r>
          </w:p>
        </w:tc>
        <w:tc>
          <w:tcPr>
            <w:tcW w:type="dxa" w:w="2880"/>
          </w:tcPr>
          <w:p>
            <w:r>
              <w:t>Auto-sort files into folders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File Organizer Project</w:t>
            </w:r>
          </w:p>
        </w:tc>
        <w:tc>
          <w:tcPr>
            <w:tcW w:type="dxa" w:w="2880"/>
          </w:tcPr>
          <w:p>
            <w:r>
              <w:t>Continue implementation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File Organizer Project</w:t>
            </w:r>
          </w:p>
        </w:tc>
        <w:tc>
          <w:tcPr>
            <w:tcW w:type="dxa" w:w="2880"/>
          </w:tcPr>
          <w:p>
            <w:r>
              <w:t>Finish and test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Email Sender Project</w:t>
            </w:r>
          </w:p>
        </w:tc>
        <w:tc>
          <w:tcPr>
            <w:tcW w:type="dxa" w:w="2880"/>
          </w:tcPr>
          <w:p>
            <w:r>
              <w:t>Automated email reports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Email Sender Project</w:t>
            </w:r>
          </w:p>
        </w:tc>
        <w:tc>
          <w:tcPr>
            <w:tcW w:type="dxa" w:w="2880"/>
          </w:tcPr>
          <w:p>
            <w:r>
              <w:t>Continue implementation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Email Sender Project</w:t>
            </w:r>
          </w:p>
        </w:tc>
        <w:tc>
          <w:tcPr>
            <w:tcW w:type="dxa" w:w="2880"/>
          </w:tcPr>
          <w:p>
            <w:r>
              <w:t>Finish and test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Excel Report Generator</w:t>
            </w:r>
          </w:p>
        </w:tc>
        <w:tc>
          <w:tcPr>
            <w:tcW w:type="dxa" w:w="2880"/>
          </w:tcPr>
          <w:p>
            <w:r>
              <w:t>Generate Excel reports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Excel Report Generator</w:t>
            </w:r>
          </w:p>
        </w:tc>
        <w:tc>
          <w:tcPr>
            <w:tcW w:type="dxa" w:w="2880"/>
          </w:tcPr>
          <w:p>
            <w:r>
              <w:t>Continue implementation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Excel Report Generator</w:t>
            </w:r>
          </w:p>
        </w:tc>
        <w:tc>
          <w:tcPr>
            <w:tcW w:type="dxa" w:w="2880"/>
          </w:tcPr>
          <w:p>
            <w:r>
              <w:t>Finish and test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Documentation</w:t>
            </w:r>
          </w:p>
        </w:tc>
        <w:tc>
          <w:tcPr>
            <w:tcW w:type="dxa" w:w="2880"/>
          </w:tcPr>
          <w:p>
            <w:r>
              <w:t>Summarize and document all scripts</w:t>
            </w:r>
          </w:p>
        </w:tc>
      </w:tr>
    </w:tbl>
    <w:p>
      <w:pPr>
        <w:pStyle w:val="Heading1"/>
      </w:pPr>
      <w:r>
        <w:t>🔵 Phase 4: Capstone Project – Inventory Management System (Days 46–60)</w:t>
      </w:r>
    </w:p>
    <w:p>
      <w:r>
        <w:t>Project Overview:</w:t>
        <w:br/>
        <w:t>A console-based Inventory Management System to:</w:t>
        <w:br/>
        <w:t>✅ Add, update, delete products</w:t>
        <w:br/>
        <w:t>✅ Track quantities and categories</w:t>
        <w:br/>
        <w:t>✅ Save data to SQLite</w:t>
        <w:br/>
        <w:t>✅ Optional: Build a Tkinter GUI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Day</w:t>
            </w:r>
          </w:p>
        </w:tc>
        <w:tc>
          <w:tcPr>
            <w:tcW w:type="dxa" w:w="2880"/>
          </w:tcPr>
          <w:p>
            <w:r>
              <w:t>Focus</w:t>
            </w:r>
          </w:p>
        </w:tc>
        <w:tc>
          <w:tcPr>
            <w:tcW w:type="dxa" w:w="2880"/>
          </w:tcPr>
          <w:p>
            <w:r>
              <w:t>Task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Planning &amp; Design</w:t>
            </w:r>
          </w:p>
        </w:tc>
        <w:tc>
          <w:tcPr>
            <w:tcW w:type="dxa" w:w="2880"/>
          </w:tcPr>
          <w:p>
            <w:r>
              <w:t>Draw ER diagram, plan database schema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Planning &amp; Design</w:t>
            </w:r>
          </w:p>
        </w:tc>
        <w:tc>
          <w:tcPr>
            <w:tcW w:type="dxa" w:w="2880"/>
          </w:tcPr>
          <w:p>
            <w:r>
              <w:t>Define models and workflow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Planning &amp; Design</w:t>
            </w:r>
          </w:p>
        </w:tc>
        <w:tc>
          <w:tcPr>
            <w:tcW w:type="dxa" w:w="2880"/>
          </w:tcPr>
          <w:p>
            <w:r>
              <w:t>Set up initial project structure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Database Setup</w:t>
            </w:r>
          </w:p>
        </w:tc>
        <w:tc>
          <w:tcPr>
            <w:tcW w:type="dxa" w:w="2880"/>
          </w:tcPr>
          <w:p>
            <w:r>
              <w:t>Create tables, set up connection module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Database Setup</w:t>
            </w:r>
          </w:p>
        </w:tc>
        <w:tc>
          <w:tcPr>
            <w:tcW w:type="dxa" w:w="2880"/>
          </w:tcPr>
          <w:p>
            <w:r>
              <w:t>Seed sample data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Database Setup</w:t>
            </w:r>
          </w:p>
        </w:tc>
        <w:tc>
          <w:tcPr>
            <w:tcW w:type="dxa" w:w="2880"/>
          </w:tcPr>
          <w:p>
            <w:r>
              <w:t>Test database functions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Core Logic</w:t>
            </w:r>
          </w:p>
        </w:tc>
        <w:tc>
          <w:tcPr>
            <w:tcW w:type="dxa" w:w="2880"/>
          </w:tcPr>
          <w:p>
            <w:r>
              <w:t>Implement CRUD functions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Core Logic</w:t>
            </w:r>
          </w:p>
        </w:tc>
        <w:tc>
          <w:tcPr>
            <w:tcW w:type="dxa" w:w="2880"/>
          </w:tcPr>
          <w:p>
            <w:r>
              <w:t>Continue CRUD implementation</w:t>
            </w:r>
          </w:p>
        </w:tc>
      </w:tr>
      <w:tr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Core Logic</w:t>
            </w:r>
          </w:p>
        </w:tc>
        <w:tc>
          <w:tcPr>
            <w:tcW w:type="dxa" w:w="2880"/>
          </w:tcPr>
          <w:p>
            <w:r>
              <w:t>Test and debug core logic</w:t>
            </w:r>
          </w:p>
        </w:tc>
      </w:tr>
      <w:tr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User Interface</w:t>
            </w:r>
          </w:p>
        </w:tc>
        <w:tc>
          <w:tcPr>
            <w:tcW w:type="dxa" w:w="2880"/>
          </w:tcPr>
          <w:p>
            <w:r>
              <w:t>Build CLI menus and prompts</w:t>
            </w:r>
          </w:p>
        </w:tc>
      </w:tr>
      <w:tr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User Interface</w:t>
            </w:r>
          </w:p>
        </w:tc>
        <w:tc>
          <w:tcPr>
            <w:tcW w:type="dxa" w:w="2880"/>
          </w:tcPr>
          <w:p>
            <w:r>
              <w:t>Refine user experience</w:t>
            </w:r>
          </w:p>
        </w:tc>
      </w:tr>
      <w:tr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User Interface</w:t>
            </w:r>
          </w:p>
        </w:tc>
        <w:tc>
          <w:tcPr>
            <w:tcW w:type="dxa" w:w="2880"/>
          </w:tcPr>
          <w:p>
            <w:r>
              <w:t>Integrate with database</w:t>
            </w:r>
          </w:p>
        </w:tc>
      </w:tr>
      <w:tr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Testing &amp; Debugging</w:t>
            </w:r>
          </w:p>
        </w:tc>
        <w:tc>
          <w:tcPr>
            <w:tcW w:type="dxa" w:w="2880"/>
          </w:tcPr>
          <w:p>
            <w:r>
              <w:t>Test all flows and handle edge cases</w:t>
            </w:r>
          </w:p>
        </w:tc>
      </w:tr>
      <w:tr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Testing &amp; Debugging</w:t>
            </w:r>
          </w:p>
        </w:tc>
        <w:tc>
          <w:tcPr>
            <w:tcW w:type="dxa" w:w="2880"/>
          </w:tcPr>
          <w:p>
            <w:r>
              <w:t>Polish and finalize code</w:t>
            </w:r>
          </w:p>
        </w:tc>
      </w:tr>
      <w:tr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Finalization</w:t>
            </w:r>
          </w:p>
        </w:tc>
        <w:tc>
          <w:tcPr>
            <w:tcW w:type="dxa" w:w="2880"/>
          </w:tcPr>
          <w:p>
            <w:r>
              <w:t>Prepare README, push to GitHub</w:t>
            </w:r>
          </w:p>
        </w:tc>
      </w:tr>
    </w:tbl>
    <w:p>
      <w:pPr>
        <w:pStyle w:val="Heading1"/>
      </w:pPr>
      <w:r>
        <w:t>🔗 Recommended Tutorials &amp; Docs</w:t>
      </w:r>
    </w:p>
    <w:p>
      <w:r>
        <w:br/>
        <w:t>- Real Python: https://realpython.com</w:t>
        <w:br/>
        <w:t>- Automate the Boring Stuff: https://automatetheboringstuff.com</w:t>
        <w:br/>
        <w:t>- SQLite Tutorial: https://www.sqlitetutorial.net/sqlite-python/</w:t>
        <w:br/>
        <w:t>- Tkinter Guide: https://realpython.com/python-gui-tkinter/</w:t>
        <w:br/>
        <w:t>- FastAPI: https://fastapi.tiangolo.com</w:t>
        <w:br/>
      </w:r>
    </w:p>
    <w:p>
      <w:pPr>
        <w:pStyle w:val="Heading1"/>
      </w:pPr>
      <w:r>
        <w:t>🗃️ Suggested GitHub Repository Structure</w:t>
      </w:r>
    </w:p>
    <w:p>
      <w:r>
        <w:br/>
        <w:t>inventory-management-system/</w:t>
        <w:br/>
        <w:t>├── main.py</w:t>
        <w:br/>
        <w:t>├── database.py</w:t>
        <w:br/>
        <w:t>├── models.py</w:t>
        <w:br/>
        <w:t>├── cli.py</w:t>
        <w:br/>
        <w:t>├── utils.py</w:t>
        <w:br/>
        <w:t>├── README.md</w:t>
        <w:br/>
        <w:t>└── requirements.txt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