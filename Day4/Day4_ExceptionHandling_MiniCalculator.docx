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Day 4: Exception Handling &amp; User-Friendly Mini Calculator</w:t>
      </w:r>
    </w:p>
    <w:p>
      <w:r>
        <w:t>Today’s focus was on Python's Exception Handling. We learned how to use try/except blocks, raise custom exceptions, and build a user-friendly mini calculator that gracefully handles errors.</w:t>
        <w:br/>
      </w:r>
    </w:p>
    <w:p>
      <w:pPr>
        <w:pStyle w:val="Heading1"/>
      </w:pPr>
      <w:r>
        <w:t>Key Concepts Learned:</w:t>
      </w:r>
    </w:p>
    <w:p>
      <w:r>
        <w:t>• try / except blocks – to catch errors and prevent crashes.</w:t>
      </w:r>
    </w:p>
    <w:p>
      <w:r>
        <w:t>• ValueError – handles invalid numeric input.</w:t>
      </w:r>
    </w:p>
    <w:p>
      <w:r>
        <w:t>• ZeroDivisionError – prevents dividing by zero.</w:t>
      </w:r>
    </w:p>
    <w:p>
      <w:r>
        <w:t>• Custom Exceptions – raising and handling user-defined errors (NegativeNumberError).</w:t>
      </w:r>
    </w:p>
    <w:p>
      <w:r>
        <w:t>• Loops – to keep the program running until the user chooses to exit.</w:t>
      </w:r>
    </w:p>
    <w:p>
      <w:pPr>
        <w:pStyle w:val="Heading1"/>
      </w:pPr>
      <w:r>
        <w:t>Mini Project: User-Friendly Calculator</w:t>
      </w:r>
    </w:p>
    <w:p>
      <w:r>
        <w:t>Below is the final code implemented for Day 4:</w:t>
      </w:r>
    </w:p>
    <w:p>
      <w:pPr>
        <w:pStyle w:val="IntenseQuote"/>
      </w:pPr>
      <w:r>
        <w:br/>
        <w:t>def add(a,b):</w:t>
        <w:br/>
        <w:t xml:space="preserve">    return a + b</w:t>
        <w:br/>
        <w:t>def subtract(a,b):</w:t>
        <w:br/>
        <w:t xml:space="preserve">    return a - b</w:t>
        <w:br/>
        <w:t>def multiply(a,b):</w:t>
        <w:br/>
        <w:t xml:space="preserve">    return a * b</w:t>
        <w:br/>
        <w:t>def divide(a,b):</w:t>
        <w:br/>
        <w:t xml:space="preserve">    return a / b</w:t>
        <w:br/>
        <w:t>def calculator():</w:t>
        <w:br/>
        <w:t xml:space="preserve">    print("Mini calculator")</w:t>
        <w:br/>
        <w:t xml:space="preserve">    print("1. Add")</w:t>
        <w:br/>
        <w:t xml:space="preserve">    print("2. Subtract")</w:t>
        <w:br/>
        <w:t xml:space="preserve">    print("3. Multiply")</w:t>
        <w:br/>
        <w:t xml:space="preserve">    print("4. Divide")</w:t>
        <w:br/>
        <w:br/>
        <w:t>class NegativeNumberError(Exception):</w:t>
        <w:br/>
        <w:t xml:space="preserve">    pass</w:t>
        <w:br/>
        <w:br/>
        <w:t>while True:</w:t>
        <w:br/>
        <w:t xml:space="preserve">    calculator()</w:t>
        <w:br/>
        <w:t xml:space="preserve">    try:</w:t>
        <w:br/>
        <w:t xml:space="preserve">        choice = input("Please enter your choice (1-4): ")</w:t>
        <w:br/>
        <w:br/>
        <w:t xml:space="preserve">        a = float(input("Enter first number: "))</w:t>
        <w:br/>
        <w:t xml:space="preserve">        b = float(input("Enter second number: "))</w:t>
        <w:br/>
        <w:br/>
        <w:t xml:space="preserve">        if a &lt; 0 or b &lt; 0:</w:t>
        <w:br/>
        <w:t xml:space="preserve">            raise NegativeNumberError("Negative Numbers are not allowed!")</w:t>
        <w:br/>
        <w:t xml:space="preserve">        print(f"Your entered numbers are {a} and {b}")</w:t>
        <w:br/>
        <w:br/>
        <w:t xml:space="preserve">        if choice == '1':</w:t>
        <w:br/>
        <w:t xml:space="preserve">            print("Add Result:", add(a,b))</w:t>
        <w:br/>
        <w:t xml:space="preserve">        elif choice == '2':</w:t>
        <w:br/>
        <w:t xml:space="preserve">            print("Subtract Result:", subtract(a,b))</w:t>
        <w:br/>
        <w:t xml:space="preserve">        elif choice == '3':</w:t>
        <w:br/>
        <w:t xml:space="preserve">            print("Multiply Result:", multiply(a,b))</w:t>
        <w:br/>
        <w:t xml:space="preserve">        elif choice == '4':</w:t>
        <w:br/>
        <w:t xml:space="preserve">            if b == 0:</w:t>
        <w:br/>
        <w:t xml:space="preserve">                raise ZeroDivisionError("Error: Can't divide by zero")</w:t>
        <w:br/>
        <w:t xml:space="preserve">            else:</w:t>
        <w:br/>
        <w:t xml:space="preserve">                print("Divide Result:", divide(a,b))</w:t>
        <w:br/>
        <w:t xml:space="preserve">        else:</w:t>
        <w:br/>
        <w:t xml:space="preserve">            print("Invalid choice")</w:t>
        <w:br/>
        <w:br/>
        <w:t xml:space="preserve">        choice_for_repeat = input("Do you want to try again? (y/n): ")</w:t>
        <w:br/>
        <w:t xml:space="preserve">        if choice_for_repeat.lower() != 'y':</w:t>
        <w:br/>
        <w:t xml:space="preserve">            break</w:t>
        <w:br/>
        <w:br/>
        <w:t xml:space="preserve">    except ValueError:</w:t>
        <w:br/>
        <w:t xml:space="preserve">        print("Your entered values are not numbers")</w:t>
        <w:br/>
        <w:t xml:space="preserve">    except NegativeNumberError as e:</w:t>
        <w:br/>
        <w:t xml:space="preserve">        print(e)</w:t>
        <w:br/>
        <w:t xml:space="preserve">    except ZeroDivisionError as e:</w:t>
        <w:br/>
        <w:t xml:space="preserve">        print(e)</w:t>
        <w:br/>
      </w:r>
    </w:p>
    <w:p>
      <w:pPr>
        <w:pStyle w:val="Heading1"/>
      </w:pPr>
      <w:r>
        <w:t>How It Works:</w:t>
      </w:r>
    </w:p>
    <w:p>
      <w:r>
        <w:t>1. The program shows a menu of operations at the start of each loop.</w:t>
        <w:br/>
        <w:t>2. It takes user input for the operation and two numbers.</w:t>
        <w:br/>
        <w:t>3. Validates numbers:</w:t>
        <w:br/>
        <w:t xml:space="preserve">   - Rejects negative numbers using a custom exception.</w:t>
        <w:br/>
        <w:t xml:space="preserve">   - Checks for division by zero only in division.</w:t>
        <w:br/>
        <w:t>4. Performs the chosen operation.</w:t>
        <w:br/>
        <w:t>5. Asks if the user wants to try again. Exits if the answer is not 'y'.</w:t>
        <w:br/>
        <w:t>6. Handles errors gracefully with clear messages.</w:t>
      </w:r>
    </w:p>
    <w:p>
      <w:pPr>
        <w:pStyle w:val="Heading1"/>
      </w:pPr>
      <w:r>
        <w:t>Summary:</w:t>
      </w:r>
    </w:p>
    <w:p>
      <w:r>
        <w:t>✔ Learned how to use try/except blocks.</w:t>
        <w:br/>
        <w:t>✔ Created and raised custom exceptions.</w:t>
        <w:br/>
        <w:t>✔ Built a loop-based calculator with safe input handling.</w:t>
        <w:br/>
        <w:t>✔ Improved user experience by allowing repeated attempts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